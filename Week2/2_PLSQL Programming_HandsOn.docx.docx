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6F7BD">
      <w:pPr>
        <w:pStyle w:val="36"/>
      </w:pPr>
      <w:r>
        <w:t>Week</w:t>
      </w:r>
      <w:r>
        <w:rPr>
          <w:rFonts w:hint="default"/>
          <w:lang w:val="en-US"/>
        </w:rPr>
        <w:t>2</w:t>
      </w:r>
      <w:r>
        <w:t>_Control Structures</w:t>
      </w:r>
    </w:p>
    <w:p w14:paraId="0B7563EA">
      <w:pPr>
        <w:pStyle w:val="2"/>
      </w:pPr>
      <w:r>
        <w:rPr>
          <w:sz w:val="32"/>
          <w:szCs w:val="32"/>
        </w:rPr>
        <w:t>Exercise 1: Control Structures</w:t>
      </w:r>
    </w:p>
    <w:p w14:paraId="64147F2B">
      <w:pPr>
        <w:pStyle w:val="3"/>
      </w:pPr>
      <w:r>
        <w:t>🔧 Database Setup</w:t>
      </w:r>
    </w:p>
    <w:p w14:paraId="1E2A1E65">
      <w:pPr>
        <w:pStyle w:val="4"/>
      </w:pPr>
      <w:r>
        <w:t>📌 1. Create Tables</w:t>
      </w:r>
    </w:p>
    <w:p w14:paraId="53DF63EA">
      <w:r>
        <w:t>-- Table: Customers</w:t>
      </w:r>
      <w:r>
        <w:br w:type="textWrapping"/>
      </w:r>
      <w:r>
        <w:t>CREATE TABLE Customers (</w:t>
      </w:r>
      <w:r>
        <w:br w:type="textWrapping"/>
      </w:r>
      <w:r>
        <w:t xml:space="preserve">    CustomerID   NUMBER PRIMARY KEY,</w:t>
      </w:r>
      <w:r>
        <w:br w:type="textWrapping"/>
      </w:r>
      <w:r>
        <w:t xml:space="preserve">    Name         VARCHAR2(100),</w:t>
      </w:r>
      <w:r>
        <w:br w:type="textWrapping"/>
      </w:r>
      <w:r>
        <w:t xml:space="preserve">    Age          NUMBER,</w:t>
      </w:r>
      <w:r>
        <w:br w:type="textWrapping"/>
      </w:r>
      <w:r>
        <w:t xml:space="preserve">    Balance      NUMBER(10, 2),</w:t>
      </w:r>
      <w:r>
        <w:br w:type="textWrapping"/>
      </w:r>
      <w:r>
        <w:t xml:space="preserve">    IsVIP        VARCHAR2(5)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-- Table: Loans</w:t>
      </w:r>
      <w:r>
        <w:br w:type="textWrapping"/>
      </w:r>
      <w:r>
        <w:t>CREATE TABLE Loans (</w:t>
      </w:r>
      <w:r>
        <w:br w:type="textWrapping"/>
      </w:r>
      <w:r>
        <w:t xml:space="preserve">    LoanID       NUMBER PRIMARY KEY,</w:t>
      </w:r>
      <w:r>
        <w:br w:type="textWrapping"/>
      </w:r>
      <w:r>
        <w:t xml:space="preserve">    CustomerID   NUMBER,</w:t>
      </w:r>
      <w:r>
        <w:br w:type="textWrapping"/>
      </w:r>
      <w:r>
        <w:t xml:space="preserve">    InterestRate NUMBER(5, 2),</w:t>
      </w:r>
      <w:r>
        <w:br w:type="textWrapping"/>
      </w:r>
      <w:r>
        <w:t xml:space="preserve">    DueDate      DATE,</w:t>
      </w:r>
      <w:r>
        <w:br w:type="textWrapping"/>
      </w:r>
      <w:r>
        <w:t xml:space="preserve">    FOREIGN KEY (CustomerID) REFERENCES Customers(CustomerID)</w:t>
      </w:r>
      <w:r>
        <w:br w:type="textWrapping"/>
      </w:r>
      <w:r>
        <w:t>);</w:t>
      </w:r>
    </w:p>
    <w:p w14:paraId="7341587C">
      <w:pPr>
        <w:pStyle w:val="4"/>
      </w:pPr>
      <w:r>
        <w:t>📌 2. Insert Sample Data</w:t>
      </w:r>
    </w:p>
    <w:p w14:paraId="6DCE6AF4">
      <w:r>
        <w:t>-- Customers</w:t>
      </w:r>
      <w:r>
        <w:br w:type="textWrapping"/>
      </w:r>
      <w:r>
        <w:t>INSERT INTO Customers VALUES (1, 'John Smith', 65, 8000.00, 'FALSE');</w:t>
      </w:r>
      <w:r>
        <w:br w:type="textWrapping"/>
      </w:r>
      <w:r>
        <w:t>INSERT INTO Customers VALUES (2, 'Jane Doe', 45, 15000.00, 'FALSE');</w:t>
      </w:r>
      <w:r>
        <w:br w:type="textWrapping"/>
      </w:r>
      <w:r>
        <w:t>INSERT INTO Customers VALUES (3, 'Robert Brown', 70, 11000.00, 'FALSE');</w:t>
      </w:r>
      <w:r>
        <w:br w:type="textWrapping"/>
      </w:r>
      <w:r>
        <w:t>INSERT INTO Customers VALUES (4, 'Emily Davis', 30, 5000.00, 'FALSE');</w:t>
      </w:r>
      <w:r>
        <w:br w:type="textWrapping"/>
      </w:r>
      <w:r>
        <w:br w:type="textWrapping"/>
      </w:r>
      <w:r>
        <w:t>-- Loans</w:t>
      </w:r>
      <w:r>
        <w:br w:type="textWrapping"/>
      </w:r>
      <w:r>
        <w:t>INSERT INTO Loans VALUES (101, 1, 7.5, SYSDATE + 15);  -- Due in 15 days</w:t>
      </w:r>
      <w:r>
        <w:br w:type="textWrapping"/>
      </w:r>
      <w:r>
        <w:t>INSERT INTO Loans VALUES (102, 2, 6.0, SYSDATE + 45);  -- Due in 45 days</w:t>
      </w:r>
      <w:r>
        <w:br w:type="textWrapping"/>
      </w:r>
      <w:r>
        <w:t>INSERT INTO Loans VALUES (103, 3, 8.2, SYSDATE + 5);   -- Due in 5 days</w:t>
      </w:r>
      <w:r>
        <w:br w:type="textWrapping"/>
      </w:r>
      <w:r>
        <w:t>INSERT INTO Loans VALUES (104, 4, 5.9, SYSDATE + 60);  -- Due in 60 days</w:t>
      </w:r>
      <w:r>
        <w:br w:type="textWrapping"/>
      </w:r>
      <w:r>
        <w:br w:type="textWrapping"/>
      </w:r>
      <w:r>
        <w:t>COMMIT;</w:t>
      </w:r>
    </w:p>
    <w:p w14:paraId="1CCBFA72"/>
    <w:p w14:paraId="1F8B1D3D"/>
    <w:p w14:paraId="4B62F8C1"/>
    <w:p w14:paraId="44B9373B">
      <w:pPr>
        <w:pStyle w:val="3"/>
        <w:rPr>
          <w:sz w:val="28"/>
          <w:szCs w:val="28"/>
        </w:rPr>
      </w:pPr>
      <w:r>
        <w:rPr>
          <w:sz w:val="28"/>
          <w:szCs w:val="28"/>
        </w:rPr>
        <w:t>🧪 Scenario 1: Apply Senior Citizen Loan Discount</w:t>
      </w:r>
    </w:p>
    <w:p w14:paraId="25379E2B">
      <w:pPr>
        <w:pStyle w:val="4"/>
        <w:rPr>
          <w:sz w:val="28"/>
          <w:szCs w:val="28"/>
        </w:rPr>
      </w:pPr>
      <w:r>
        <w:rPr>
          <w:sz w:val="28"/>
          <w:szCs w:val="28"/>
        </w:rPr>
        <w:t>🔷 Question:</w:t>
      </w:r>
    </w:p>
    <w:p w14:paraId="3CF76EFC">
      <w:r>
        <w:t>Write a PL/SQL block that loops through all customers, checks their age, and if they are above 60, apply a 1% discount to their current loan interest rates.</w:t>
      </w:r>
    </w:p>
    <w:p w14:paraId="307D3452">
      <w:pPr>
        <w:pStyle w:val="4"/>
        <w:rPr>
          <w:sz w:val="28"/>
          <w:szCs w:val="28"/>
        </w:rPr>
      </w:pPr>
      <w:r>
        <w:rPr>
          <w:sz w:val="28"/>
          <w:szCs w:val="28"/>
        </w:rPr>
        <w:t>✅ PL/SQL Code:</w:t>
      </w:r>
    </w:p>
    <w:p w14:paraId="55129FBC">
      <w:r>
        <w:t>BEGIN</w:t>
      </w:r>
      <w:r>
        <w:br w:type="textWrapping"/>
      </w:r>
      <w:r>
        <w:t xml:space="preserve">  FOR cust IN (</w:t>
      </w:r>
      <w:r>
        <w:br w:type="textWrapping"/>
      </w:r>
      <w:r>
        <w:t xml:space="preserve">    SELECT c.CustomerID, l.LoanID</w:t>
      </w:r>
      <w:r>
        <w:br w:type="textWrapping"/>
      </w:r>
      <w:r>
        <w:t xml:space="preserve">    FROM Customers c</w:t>
      </w:r>
      <w:r>
        <w:br w:type="textWrapping"/>
      </w:r>
      <w:r>
        <w:t xml:space="preserve">    JOIN Loans l ON c.CustomerID = l.CustomerID</w:t>
      </w:r>
      <w:r>
        <w:br w:type="textWrapping"/>
      </w:r>
      <w:r>
        <w:t xml:space="preserve">    WHERE c.Age &gt; 60</w:t>
      </w:r>
      <w:r>
        <w:br w:type="textWrapping"/>
      </w:r>
      <w:r>
        <w:t xml:space="preserve">  )</w:t>
      </w:r>
      <w:r>
        <w:br w:type="textWrapping"/>
      </w:r>
      <w:r>
        <w:t xml:space="preserve">  LOOP</w:t>
      </w:r>
      <w:r>
        <w:br w:type="textWrapping"/>
      </w:r>
      <w:r>
        <w:t xml:space="preserve">    UPDATE Loans</w:t>
      </w:r>
      <w:r>
        <w:br w:type="textWrapping"/>
      </w:r>
      <w:r>
        <w:t xml:space="preserve">    SET InterestRate = InterestRate - 1</w:t>
      </w:r>
      <w:r>
        <w:br w:type="textWrapping"/>
      </w:r>
      <w:r>
        <w:t xml:space="preserve">    WHERE LoanID = cust.LoanID;</w:t>
      </w:r>
      <w:r>
        <w:br w:type="textWrapping"/>
      </w:r>
      <w:r>
        <w:br w:type="textWrapping"/>
      </w:r>
      <w:r>
        <w:t xml:space="preserve">    DBMS_OUTPUT.PUT_LINE('Discount applied to Customer ID: ' || cust.CustomerID || ', Loan ID: ' || cust.LoanID);</w:t>
      </w:r>
      <w:r>
        <w:br w:type="textWrapping"/>
      </w:r>
      <w:r>
        <w:t xml:space="preserve">  END LOOP;</w:t>
      </w:r>
      <w:r>
        <w:br w:type="textWrapping"/>
      </w:r>
      <w:r>
        <w:t>END;</w:t>
      </w:r>
      <w:r>
        <w:br w:type="textWrapping"/>
      </w:r>
      <w:r>
        <w:t>/</w:t>
      </w:r>
    </w:p>
    <w:p w14:paraId="61BD6B18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📸 Output </w:t>
      </w:r>
    </w:p>
    <w:p w14:paraId="3831B502">
      <w:r>
        <w:t>Discount applied to Customer ID: 1, Loan ID: 101</w:t>
      </w:r>
      <w:r>
        <w:br w:type="textWrapping"/>
      </w:r>
      <w:r>
        <w:t>Discount applied to Customer ID: 3, Loan ID: 103</w:t>
      </w:r>
    </w:p>
    <w:p w14:paraId="50FBA318"/>
    <w:p w14:paraId="0CF230D6">
      <w:pPr>
        <w:pStyle w:val="3"/>
        <w:rPr>
          <w:sz w:val="28"/>
          <w:szCs w:val="28"/>
        </w:rPr>
      </w:pPr>
      <w:r>
        <w:rPr>
          <w:sz w:val="28"/>
          <w:szCs w:val="28"/>
        </w:rPr>
        <w:t>🧪 Scenario 2: Promote to VIP Status</w:t>
      </w:r>
    </w:p>
    <w:p w14:paraId="5CE8753C">
      <w:pPr>
        <w:pStyle w:val="4"/>
      </w:pPr>
      <w:r>
        <w:rPr>
          <w:sz w:val="28"/>
          <w:szCs w:val="28"/>
        </w:rPr>
        <w:t>🔷 Question:</w:t>
      </w:r>
    </w:p>
    <w:p w14:paraId="7C8B043E">
      <w:r>
        <w:t>Write a PL/SQL block that iterates through all customers and sets a flag IsVIP to TRUE for those with a balance over $10,000.</w:t>
      </w:r>
    </w:p>
    <w:p w14:paraId="2FD1D459">
      <w:pPr>
        <w:pStyle w:val="4"/>
        <w:rPr>
          <w:sz w:val="28"/>
          <w:szCs w:val="28"/>
        </w:rPr>
      </w:pPr>
      <w:r>
        <w:rPr>
          <w:sz w:val="28"/>
          <w:szCs w:val="28"/>
        </w:rPr>
        <w:t>✅ PL/SQL Code:</w:t>
      </w:r>
    </w:p>
    <w:p w14:paraId="40E5AC68">
      <w:r>
        <w:t>BEGIN</w:t>
      </w:r>
      <w:r>
        <w:br w:type="textWrapping"/>
      </w:r>
      <w:r>
        <w:t xml:space="preserve">  FOR cust IN (</w:t>
      </w:r>
      <w:r>
        <w:br w:type="textWrapping"/>
      </w:r>
      <w:r>
        <w:t xml:space="preserve">    SELECT CustomerID FROM Customers WHERE Balance &gt; 10000</w:t>
      </w:r>
      <w:r>
        <w:br w:type="textWrapping"/>
      </w:r>
      <w:r>
        <w:t xml:space="preserve">  )</w:t>
      </w:r>
      <w:r>
        <w:br w:type="textWrapping"/>
      </w:r>
      <w:r>
        <w:t xml:space="preserve">  LOOP</w:t>
      </w:r>
      <w:r>
        <w:br w:type="textWrapping"/>
      </w:r>
      <w:r>
        <w:t xml:space="preserve">    UPDATE Customers</w:t>
      </w:r>
      <w:r>
        <w:br w:type="textWrapping"/>
      </w:r>
      <w:r>
        <w:t xml:space="preserve">    SET IsVIP = 'TRUE'</w:t>
      </w:r>
      <w:r>
        <w:br w:type="textWrapping"/>
      </w:r>
      <w:r>
        <w:t xml:space="preserve">    WHERE CustomerID = cust.CustomerID;</w:t>
      </w:r>
      <w:r>
        <w:br w:type="textWrapping"/>
      </w:r>
      <w:r>
        <w:br w:type="textWrapping"/>
      </w:r>
      <w:r>
        <w:t xml:space="preserve">    DBMS_OUTPUT.PUT_LINE('Customer ID ' || cust.CustomerID || ' promoted to VIP.');</w:t>
      </w:r>
      <w:r>
        <w:br w:type="textWrapping"/>
      </w:r>
      <w:r>
        <w:t xml:space="preserve">  END LOOP;</w:t>
      </w:r>
      <w:r>
        <w:br w:type="textWrapping"/>
      </w:r>
      <w:r>
        <w:t>END;</w:t>
      </w:r>
      <w:r>
        <w:br w:type="textWrapping"/>
      </w:r>
      <w:r>
        <w:t>/</w:t>
      </w:r>
    </w:p>
    <w:p w14:paraId="4D3C6548">
      <w:pPr>
        <w:pStyle w:val="4"/>
        <w:rPr>
          <w:sz w:val="28"/>
          <w:szCs w:val="28"/>
        </w:rPr>
      </w:pPr>
      <w:r>
        <w:rPr>
          <w:sz w:val="28"/>
          <w:szCs w:val="28"/>
        </w:rPr>
        <w:t>📸 Output</w:t>
      </w:r>
    </w:p>
    <w:p w14:paraId="58D01E2C">
      <w:r>
        <w:t>Customer ID 2 promoted to VIP.</w:t>
      </w:r>
      <w:r>
        <w:br w:type="textWrapping"/>
      </w:r>
      <w:r>
        <w:t>Customer ID 3 promoted to VIP.</w:t>
      </w:r>
    </w:p>
    <w:p w14:paraId="37DB17CB"/>
    <w:p w14:paraId="6D94895F"/>
    <w:p w14:paraId="75D4796B">
      <w:pPr>
        <w:pStyle w:val="3"/>
        <w:rPr>
          <w:sz w:val="28"/>
          <w:szCs w:val="28"/>
        </w:rPr>
      </w:pPr>
      <w:r>
        <w:rPr>
          <w:sz w:val="28"/>
          <w:szCs w:val="28"/>
        </w:rPr>
        <w:t>🧪 Scenario 3: Loan Due Reminders</w:t>
      </w:r>
    </w:p>
    <w:p w14:paraId="5468A648">
      <w:pPr>
        <w:pStyle w:val="4"/>
        <w:rPr>
          <w:sz w:val="28"/>
          <w:szCs w:val="28"/>
        </w:rPr>
      </w:pPr>
      <w:r>
        <w:rPr>
          <w:sz w:val="28"/>
          <w:szCs w:val="28"/>
        </w:rPr>
        <w:t>🔷 Question:</w:t>
      </w:r>
    </w:p>
    <w:p w14:paraId="0275808B">
      <w:r>
        <w:t>Write a PL/SQL block that fetches all loans due in the next 30 days and prints a reminder message for each customer.</w:t>
      </w:r>
    </w:p>
    <w:p w14:paraId="5AFDC6FE">
      <w:pPr>
        <w:pStyle w:val="4"/>
        <w:rPr>
          <w:sz w:val="28"/>
          <w:szCs w:val="28"/>
        </w:rPr>
      </w:pPr>
      <w:r>
        <w:rPr>
          <w:sz w:val="28"/>
          <w:szCs w:val="28"/>
        </w:rPr>
        <w:t>✅ PL/SQL Code:</w:t>
      </w:r>
    </w:p>
    <w:p w14:paraId="09486988">
      <w:r>
        <w:t>BEGIN</w:t>
      </w:r>
      <w:r>
        <w:br w:type="textWrapping"/>
      </w:r>
      <w:r>
        <w:t xml:space="preserve">  FOR due_loan IN (</w:t>
      </w:r>
      <w:r>
        <w:br w:type="textWrapping"/>
      </w:r>
      <w:r>
        <w:t xml:space="preserve">    SELECT l.LoanID, c.Name, l.DueDate</w:t>
      </w:r>
      <w:r>
        <w:br w:type="textWrapping"/>
      </w:r>
      <w:r>
        <w:t xml:space="preserve">    FROM Loans l</w:t>
      </w:r>
      <w:r>
        <w:br w:type="textWrapping"/>
      </w:r>
      <w:r>
        <w:t xml:space="preserve">    JOIN Customers c ON l.CustomerID = c.CustomerID</w:t>
      </w:r>
      <w:r>
        <w:br w:type="textWrapping"/>
      </w:r>
      <w:r>
        <w:t xml:space="preserve">    WHERE l.DueDate BETWEEN SYSDATE AND SYSDATE + 30</w:t>
      </w:r>
      <w:r>
        <w:br w:type="textWrapping"/>
      </w:r>
      <w:r>
        <w:t xml:space="preserve">  )</w:t>
      </w:r>
      <w:r>
        <w:br w:type="textWrapping"/>
      </w:r>
      <w:r>
        <w:t xml:space="preserve">  LOOP</w:t>
      </w:r>
      <w:r>
        <w:br w:type="textWrapping"/>
      </w:r>
      <w:r>
        <w:t xml:space="preserve">    DBMS_OUTPUT.PUT_LINE('Reminder: Loan ID ' || due_loan.LoanID ||</w:t>
      </w:r>
      <w:r>
        <w:br w:type="textWrapping"/>
      </w:r>
      <w:r>
        <w:t xml:space="preserve">                         ' for ' || due_loan.Name ||</w:t>
      </w:r>
      <w:r>
        <w:br w:type="textWrapping"/>
      </w:r>
      <w:r>
        <w:t xml:space="preserve">                         ' is due on ' || TO_CHAR(due_loan.DueDate, 'DD-M</w:t>
      </w:r>
      <w:r>
        <w:rPr>
          <w:rFonts w:hint="default"/>
          <w:lang w:val="en-US"/>
        </w:rPr>
        <w:t>M</w:t>
      </w:r>
      <w:r>
        <w:t>-YYYY'));</w:t>
      </w:r>
      <w:r>
        <w:br w:type="textWrapping"/>
      </w:r>
      <w:r>
        <w:t xml:space="preserve">  END LOOP;</w:t>
      </w:r>
      <w:r>
        <w:br w:type="textWrapping"/>
      </w:r>
      <w:r>
        <w:t>END;</w:t>
      </w:r>
      <w:r>
        <w:br w:type="textWrapping"/>
      </w:r>
      <w:r>
        <w:t>/</w:t>
      </w:r>
    </w:p>
    <w:p w14:paraId="09D60547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📸 Output </w:t>
      </w:r>
    </w:p>
    <w:p w14:paraId="39993F66">
      <w:pPr>
        <w:rPr>
          <w:rFonts w:hint="default"/>
          <w:lang w:val="en-US"/>
        </w:rPr>
      </w:pPr>
      <w:r>
        <w:t xml:space="preserve">Reminder: Loan ID 101 for John Smith is due on </w:t>
      </w:r>
      <w:r>
        <w:rPr>
          <w:rFonts w:hint="default"/>
          <w:lang w:val="en-US"/>
        </w:rPr>
        <w:t>12-07-2025</w:t>
      </w:r>
      <w:r>
        <w:br w:type="textWrapping"/>
      </w:r>
      <w:r>
        <w:t xml:space="preserve">Reminder: Loan ID 103 for Robert Brown is due on </w:t>
      </w:r>
      <w:r>
        <w:rPr>
          <w:rFonts w:hint="default"/>
          <w:lang w:val="en-US"/>
        </w:rPr>
        <w:t>02-07-2025</w:t>
      </w:r>
    </w:p>
    <w:p w14:paraId="215326FE">
      <w:r>
        <w:br w:type="page"/>
      </w:r>
    </w:p>
    <w:p w14:paraId="740E5C6A">
      <w:pPr>
        <w:pStyle w:val="36"/>
        <w:rPr>
          <w:sz w:val="28"/>
          <w:szCs w:val="28"/>
        </w:rPr>
      </w:pPr>
      <w:r>
        <w:t>Week</w:t>
      </w:r>
      <w:r>
        <w:rPr>
          <w:rFonts w:hint="default"/>
          <w:lang w:val="en-US"/>
        </w:rPr>
        <w:t>2</w:t>
      </w:r>
      <w:r>
        <w:t>_</w:t>
      </w:r>
      <w:r>
        <w:rPr>
          <w:rFonts w:hint="default"/>
          <w:lang w:val="en-US"/>
        </w:rPr>
        <w:t>StoredProcedures</w:t>
      </w:r>
    </w:p>
    <w:p w14:paraId="4D91C608">
      <w:pPr>
        <w:pStyle w:val="3"/>
        <w:spacing w:line="240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Exercise 3 : Stored Procedures</w:t>
      </w:r>
    </w:p>
    <w:p w14:paraId="31C88181">
      <w:pPr>
        <w:pStyle w:val="3"/>
        <w:spacing w:line="240" w:lineRule="auto"/>
      </w:pPr>
      <w:r>
        <w:t>🔧 Database Setup</w:t>
      </w:r>
    </w:p>
    <w:p w14:paraId="04447641">
      <w:pPr>
        <w:pStyle w:val="4"/>
        <w:spacing w:line="240" w:lineRule="auto"/>
        <w:rPr>
          <w:rFonts w:hint="default"/>
          <w:lang w:val="en-US"/>
        </w:rPr>
      </w:pPr>
      <w:r>
        <w:t xml:space="preserve">📌 1. Create </w:t>
      </w:r>
      <w:r>
        <w:rPr>
          <w:rFonts w:hint="default"/>
          <w:lang w:val="en-US"/>
        </w:rPr>
        <w:t>Tables</w:t>
      </w:r>
    </w:p>
    <w:p w14:paraId="1AEE20D5">
      <w:pPr>
        <w:rPr>
          <w:rFonts w:hint="default"/>
          <w:lang w:val="en-US"/>
        </w:rPr>
      </w:pPr>
    </w:p>
    <w:p w14:paraId="7BF580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t xml:space="preserve">-- Table: </w:t>
      </w:r>
      <w:r>
        <w:rPr>
          <w:rFonts w:hint="default"/>
          <w:lang w:val="en-US"/>
        </w:rPr>
        <w:t>Accounts</w:t>
      </w:r>
      <w:r>
        <w:br w:type="textWrapping"/>
      </w:r>
      <w:r>
        <w:rPr>
          <w:rFonts w:hint="default"/>
        </w:rPr>
        <w:t>CREATE TABLE Accounts (</w:t>
      </w:r>
    </w:p>
    <w:p w14:paraId="2EC6CB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AccountID    NUMBER PRIMARY KEY,</w:t>
      </w:r>
      <w:bookmarkStart w:id="0" w:name="_GoBack"/>
      <w:bookmarkEnd w:id="0"/>
    </w:p>
    <w:p w14:paraId="4ADAA3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CustomerID   NUMBER,</w:t>
      </w:r>
    </w:p>
    <w:p w14:paraId="4A315E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AccountType  VARCHAR2(20),</w:t>
      </w:r>
    </w:p>
    <w:p w14:paraId="45D99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Balance      NUMBER(10, 2)</w:t>
      </w:r>
    </w:p>
    <w:p w14:paraId="54AADE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>);</w:t>
      </w:r>
    </w:p>
    <w:p w14:paraId="5FACD4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br w:type="textWrapping"/>
      </w:r>
      <w:r>
        <w:t xml:space="preserve">-- Table: </w:t>
      </w:r>
      <w:r>
        <w:rPr>
          <w:rFonts w:hint="default"/>
        </w:rPr>
        <w:t>Employees</w:t>
      </w:r>
      <w:r>
        <w:br w:type="textWrapping"/>
      </w:r>
      <w:r>
        <w:rPr>
          <w:rFonts w:hint="default"/>
        </w:rPr>
        <w:t>CREATE TABLE Employees (</w:t>
      </w:r>
    </w:p>
    <w:p w14:paraId="755CC4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EmployeeID     NUMBER PRIMARY KEY,</w:t>
      </w:r>
    </w:p>
    <w:p w14:paraId="317BE8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3"/>
        <w:textAlignment w:val="auto"/>
        <w:rPr>
          <w:rFonts w:hint="default"/>
        </w:rPr>
      </w:pPr>
      <w:r>
        <w:rPr>
          <w:rFonts w:hint="default"/>
        </w:rPr>
        <w:t>Name           VARCHAR2(100),</w:t>
      </w:r>
    </w:p>
    <w:p w14:paraId="7E992D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3"/>
        <w:textAlignment w:val="auto"/>
        <w:rPr>
          <w:rFonts w:hint="default"/>
        </w:rPr>
      </w:pPr>
      <w:r>
        <w:rPr>
          <w:rFonts w:hint="default"/>
        </w:rPr>
        <w:t>DepartmentID   NUMBER,</w:t>
      </w:r>
    </w:p>
    <w:p w14:paraId="4DD2C3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Salary         NUMBER(10, 2)</w:t>
      </w:r>
    </w:p>
    <w:p w14:paraId="7D52E0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>);</w:t>
      </w:r>
    </w:p>
    <w:p w14:paraId="3BF9A9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49CD8AB9">
      <w:pPr>
        <w:pStyle w:val="4"/>
        <w:spacing w:line="240" w:lineRule="auto"/>
      </w:pPr>
      <w:r>
        <w:t>📌 2. Insert Sample Data</w:t>
      </w:r>
    </w:p>
    <w:p w14:paraId="4EFA559B"/>
    <w:p w14:paraId="0C0239D4">
      <w:pPr>
        <w:spacing w:line="240" w:lineRule="auto"/>
        <w:rPr>
          <w:rFonts w:hint="default"/>
        </w:rPr>
      </w:pPr>
      <w:r>
        <w:t xml:space="preserve">-- </w:t>
      </w:r>
      <w:r>
        <w:rPr>
          <w:rFonts w:hint="default"/>
          <w:lang w:val="en-US"/>
        </w:rPr>
        <w:t>Accounts</w:t>
      </w:r>
      <w:r>
        <w:br w:type="textWrapping"/>
      </w:r>
      <w:r>
        <w:rPr>
          <w:rFonts w:hint="default"/>
        </w:rPr>
        <w:t>INSERT INTO Accounts VALUES (201, 1, 'Savings', 5000.00);</w:t>
      </w:r>
    </w:p>
    <w:p w14:paraId="1C7B8E8B">
      <w:pPr>
        <w:spacing w:line="240" w:lineRule="auto"/>
        <w:rPr>
          <w:rFonts w:hint="default"/>
        </w:rPr>
      </w:pPr>
      <w:r>
        <w:rPr>
          <w:rFonts w:hint="default"/>
        </w:rPr>
        <w:t>INSERT INTO Accounts VALUES (202, 2, 'Savings', 10000.00);</w:t>
      </w:r>
    </w:p>
    <w:p w14:paraId="0907A91C">
      <w:pPr>
        <w:spacing w:line="240" w:lineRule="auto"/>
        <w:rPr>
          <w:rFonts w:hint="default"/>
        </w:rPr>
      </w:pPr>
      <w:r>
        <w:rPr>
          <w:rFonts w:hint="default"/>
        </w:rPr>
        <w:t>INSERT INTO Accounts VALUES (301, 3, 'Checking', 7000.00);</w:t>
      </w:r>
    </w:p>
    <w:p w14:paraId="1A11D1FE">
      <w:pPr>
        <w:spacing w:line="240" w:lineRule="auto"/>
        <w:rPr>
          <w:rFonts w:hint="default"/>
        </w:rPr>
      </w:pPr>
      <w:r>
        <w:rPr>
          <w:rFonts w:hint="default"/>
        </w:rPr>
        <w:t>INSERT INTO Accounts VALUES (302, 4, 'Checking', 4000.00);</w:t>
      </w:r>
    </w:p>
    <w:p w14:paraId="6FCF0871">
      <w:pPr>
        <w:spacing w:line="240" w:lineRule="auto"/>
        <w:rPr>
          <w:rFonts w:hint="default"/>
        </w:rPr>
      </w:pPr>
      <w:r>
        <w:rPr>
          <w:rFonts w:hint="default"/>
        </w:rPr>
        <w:t>COMMIT;</w:t>
      </w:r>
    </w:p>
    <w:p w14:paraId="3995F6D9">
      <w:pPr>
        <w:spacing w:line="240" w:lineRule="auto"/>
      </w:pPr>
    </w:p>
    <w:p w14:paraId="777CAD4E">
      <w:pPr>
        <w:spacing w:line="240" w:lineRule="auto"/>
        <w:rPr>
          <w:rFonts w:hint="default"/>
          <w:lang w:val="en-US"/>
        </w:rPr>
      </w:pPr>
      <w:r>
        <w:br w:type="textWrapping"/>
      </w:r>
      <w:r>
        <w:t>--</w:t>
      </w:r>
      <w:r>
        <w:rPr>
          <w:rFonts w:hint="default"/>
          <w:lang w:val="en-US"/>
        </w:rPr>
        <w:t>Employees</w:t>
      </w:r>
    </w:p>
    <w:p w14:paraId="588C6EC6">
      <w:pPr>
        <w:spacing w:line="240" w:lineRule="auto"/>
        <w:rPr>
          <w:rFonts w:hint="default"/>
        </w:rPr>
      </w:pPr>
      <w:r>
        <w:rPr>
          <w:rFonts w:hint="default"/>
        </w:rPr>
        <w:t>INSERT INTO Employees VALUES (101, 'Alice Green', 10, 50000);</w:t>
      </w:r>
    </w:p>
    <w:p w14:paraId="084882C8">
      <w:pPr>
        <w:spacing w:line="240" w:lineRule="auto"/>
        <w:rPr>
          <w:rFonts w:hint="default"/>
        </w:rPr>
      </w:pPr>
      <w:r>
        <w:rPr>
          <w:rFonts w:hint="default"/>
        </w:rPr>
        <w:t>INSERT INTO Employees VALUES (102, 'Bob White', 10, 55000);</w:t>
      </w:r>
    </w:p>
    <w:p w14:paraId="3C8DE5EA">
      <w:pPr>
        <w:spacing w:line="240" w:lineRule="auto"/>
      </w:pPr>
      <w:r>
        <w:rPr>
          <w:rFonts w:hint="default"/>
        </w:rPr>
        <w:t>INSERT INTO Employees VALUES (103, 'Charlie Black', 20, 48000);COMMIT;</w:t>
      </w:r>
    </w:p>
    <w:p w14:paraId="0B48B854">
      <w:pPr>
        <w:pStyle w:val="3"/>
      </w:pPr>
      <w:r>
        <w:rPr>
          <w:sz w:val="28"/>
          <w:szCs w:val="28"/>
        </w:rPr>
        <w:t>🧪 Scenario 1: Monthly Interest Calculation</w:t>
      </w:r>
    </w:p>
    <w:p w14:paraId="0FD18FE9">
      <w:pPr>
        <w:pStyle w:val="4"/>
        <w:rPr>
          <w:sz w:val="28"/>
          <w:szCs w:val="28"/>
        </w:rPr>
      </w:pPr>
      <w:r>
        <w:rPr>
          <w:sz w:val="28"/>
          <w:szCs w:val="28"/>
        </w:rPr>
        <w:t>🔷 Question:</w:t>
      </w:r>
    </w:p>
    <w:p w14:paraId="7E12859E">
      <w:r>
        <w:t>Write a stored procedure ProcessMonthlyInterest that calculates and updates the balance of all savings accounts by applying an interest rate of 1% to the current balance.</w:t>
      </w:r>
    </w:p>
    <w:p w14:paraId="776994BD">
      <w:pPr>
        <w:pStyle w:val="4"/>
        <w:rPr>
          <w:sz w:val="28"/>
          <w:szCs w:val="28"/>
        </w:rPr>
      </w:pPr>
      <w:r>
        <w:rPr>
          <w:sz w:val="28"/>
          <w:szCs w:val="28"/>
        </w:rPr>
        <w:t>✅ PL/SQL Procedure Code:</w:t>
      </w:r>
    </w:p>
    <w:p w14:paraId="0840785A">
      <w:r>
        <w:t>CREATE OR REPLACE PROCEDURE ProcessMonthlyInterest AS</w:t>
      </w:r>
      <w:r>
        <w:br w:type="textWrapping"/>
      </w:r>
      <w:r>
        <w:t>BEGIN</w:t>
      </w:r>
      <w:r>
        <w:br w:type="textWrapping"/>
      </w:r>
      <w:r>
        <w:t xml:space="preserve">  FOR acct IN (SELECT AccountID, Balance FROM Accounts WHERE AccountType = 'Savings') LOOP</w:t>
      </w:r>
      <w:r>
        <w:br w:type="textWrapping"/>
      </w:r>
      <w:r>
        <w:t xml:space="preserve">    UPDATE Accounts</w:t>
      </w:r>
      <w:r>
        <w:br w:type="textWrapping"/>
      </w:r>
      <w:r>
        <w:t xml:space="preserve">    SET Balance = Balance + (Balance * 0.01)</w:t>
      </w:r>
      <w:r>
        <w:br w:type="textWrapping"/>
      </w:r>
      <w:r>
        <w:t xml:space="preserve">    WHERE AccountID = acct.AccountID;</w:t>
      </w:r>
      <w:r>
        <w:br w:type="textWrapping"/>
      </w:r>
      <w:r>
        <w:br w:type="textWrapping"/>
      </w:r>
      <w:r>
        <w:t xml:space="preserve">    DBMS_OUTPUT.PUT_LINE('Interest applied to Account ID: ' || acct.AccountID);</w:t>
      </w:r>
      <w:r>
        <w:br w:type="textWrapping"/>
      </w:r>
      <w:r>
        <w:t xml:space="preserve">  END LOOP;</w:t>
      </w:r>
      <w:r>
        <w:br w:type="textWrapping"/>
      </w:r>
      <w:r>
        <w:t>END;</w:t>
      </w:r>
      <w:r>
        <w:br w:type="textWrapping"/>
      </w:r>
      <w:r>
        <w:t>/</w:t>
      </w:r>
    </w:p>
    <w:p w14:paraId="52709D25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📸 Output </w:t>
      </w:r>
    </w:p>
    <w:p w14:paraId="3A1F9B39">
      <w:r>
        <w:t>Interest applied to Account ID: 201</w:t>
      </w:r>
      <w:r>
        <w:br w:type="textWrapping"/>
      </w:r>
      <w:r>
        <w:t>Interest applied to Account ID: 202</w:t>
      </w:r>
    </w:p>
    <w:p w14:paraId="06BFD1B6"/>
    <w:p w14:paraId="6BCDE0A7"/>
    <w:p w14:paraId="2CBF96F3">
      <w:pPr>
        <w:pStyle w:val="3"/>
        <w:rPr>
          <w:sz w:val="28"/>
          <w:szCs w:val="28"/>
        </w:rPr>
      </w:pPr>
      <w:r>
        <w:rPr>
          <w:sz w:val="28"/>
          <w:szCs w:val="28"/>
        </w:rPr>
        <w:t>🧪 Scenario 2: Employee Bonus Update</w:t>
      </w:r>
    </w:p>
    <w:p w14:paraId="6E48039C">
      <w:pPr>
        <w:pStyle w:val="4"/>
        <w:rPr>
          <w:sz w:val="28"/>
          <w:szCs w:val="28"/>
        </w:rPr>
      </w:pPr>
      <w:r>
        <w:rPr>
          <w:sz w:val="28"/>
          <w:szCs w:val="28"/>
        </w:rPr>
        <w:t>🔷 Question:</w:t>
      </w:r>
    </w:p>
    <w:p w14:paraId="0AB31D23">
      <w:r>
        <w:t>Write a stored procedure UpdateEmployeeBonus that updates the salary of employees in a given department by adding a bonus percentage passed as a parameter.</w:t>
      </w:r>
    </w:p>
    <w:p w14:paraId="505839E4">
      <w:pPr>
        <w:pStyle w:val="4"/>
        <w:rPr>
          <w:sz w:val="28"/>
          <w:szCs w:val="28"/>
        </w:rPr>
      </w:pPr>
      <w:r>
        <w:rPr>
          <w:sz w:val="28"/>
          <w:szCs w:val="28"/>
        </w:rPr>
        <w:t>✅ PL/SQL Procedure Code:</w:t>
      </w:r>
    </w:p>
    <w:p w14:paraId="7691E132">
      <w:r>
        <w:t>CREATE OR REPLACE PROCEDURE UpdateEmployeeBonus (</w:t>
      </w:r>
      <w:r>
        <w:br w:type="textWrapping"/>
      </w:r>
      <w:r>
        <w:t xml:space="preserve">  dept_id IN NUMBER,</w:t>
      </w:r>
      <w:r>
        <w:br w:type="textWrapping"/>
      </w:r>
      <w:r>
        <w:t xml:space="preserve">  bonus_percent IN NUMBER</w:t>
      </w:r>
      <w:r>
        <w:br w:type="textWrapping"/>
      </w:r>
      <w:r>
        <w:t>) AS</w:t>
      </w:r>
      <w:r>
        <w:br w:type="textWrapping"/>
      </w:r>
      <w:r>
        <w:t>BEGIN</w:t>
      </w:r>
      <w:r>
        <w:br w:type="textWrapping"/>
      </w:r>
      <w:r>
        <w:t xml:space="preserve">  FOR emp IN (SELECT EmployeeID, Salary FROM Employees WHERE DepartmentID = dept_id) LOOP</w:t>
      </w:r>
      <w:r>
        <w:br w:type="textWrapping"/>
      </w:r>
      <w:r>
        <w:t xml:space="preserve">    UPDATE Employees</w:t>
      </w:r>
      <w:r>
        <w:br w:type="textWrapping"/>
      </w:r>
      <w:r>
        <w:t xml:space="preserve">    SET Salary = Salary + (Salary * bonus_percent / 100)</w:t>
      </w:r>
      <w:r>
        <w:br w:type="textWrapping"/>
      </w:r>
      <w:r>
        <w:t xml:space="preserve">    WHERE EmployeeID = emp.EmployeeID;</w:t>
      </w:r>
      <w:r>
        <w:br w:type="textWrapping"/>
      </w:r>
      <w:r>
        <w:br w:type="textWrapping"/>
      </w:r>
      <w:r>
        <w:t xml:space="preserve">    DBMS_OUTPUT.PUT_LINE('Bonus applied to Employee ID: ' || emp.EmployeeID);</w:t>
      </w:r>
      <w:r>
        <w:br w:type="textWrapping"/>
      </w:r>
      <w:r>
        <w:t xml:space="preserve">  END LOOP;</w:t>
      </w:r>
      <w:r>
        <w:br w:type="textWrapping"/>
      </w:r>
      <w:r>
        <w:t>END;</w:t>
      </w:r>
      <w:r>
        <w:br w:type="textWrapping"/>
      </w:r>
      <w:r>
        <w:t>/</w:t>
      </w:r>
    </w:p>
    <w:p w14:paraId="6A51B4CD">
      <w:pPr>
        <w:pStyle w:val="4"/>
        <w:rPr>
          <w:sz w:val="28"/>
          <w:szCs w:val="28"/>
        </w:rPr>
      </w:pPr>
      <w:r>
        <w:rPr>
          <w:sz w:val="28"/>
          <w:szCs w:val="28"/>
        </w:rPr>
        <w:t>📸 Output</w:t>
      </w:r>
    </w:p>
    <w:p w14:paraId="1FBCF332">
      <w:r>
        <w:t>Bonus applied to Employee ID: 101</w:t>
      </w:r>
      <w:r>
        <w:br w:type="textWrapping"/>
      </w:r>
      <w:r>
        <w:t>Bonus applied to Employee ID: 102</w:t>
      </w:r>
    </w:p>
    <w:p w14:paraId="2F69A27D"/>
    <w:p w14:paraId="19DC051D"/>
    <w:p w14:paraId="1616A88B">
      <w:pPr>
        <w:pStyle w:val="3"/>
        <w:rPr>
          <w:sz w:val="28"/>
          <w:szCs w:val="28"/>
        </w:rPr>
      </w:pPr>
      <w:r>
        <w:rPr>
          <w:sz w:val="28"/>
          <w:szCs w:val="28"/>
        </w:rPr>
        <w:t>🧪 Scenario 3: Fund Transfer Between Accounts</w:t>
      </w:r>
    </w:p>
    <w:p w14:paraId="4460CD8E">
      <w:pPr>
        <w:pStyle w:val="4"/>
        <w:rPr>
          <w:sz w:val="28"/>
          <w:szCs w:val="28"/>
        </w:rPr>
      </w:pPr>
      <w:r>
        <w:rPr>
          <w:sz w:val="28"/>
          <w:szCs w:val="28"/>
        </w:rPr>
        <w:t>🔷 Question:</w:t>
      </w:r>
    </w:p>
    <w:p w14:paraId="089FFCF7">
      <w:r>
        <w:t>Write a stored procedure TransferFunds that transfers a specified amount from one account to another, checking that the source account has sufficient balance before making the transfer.</w:t>
      </w:r>
    </w:p>
    <w:p w14:paraId="6BB6D553">
      <w:pPr>
        <w:pStyle w:val="4"/>
        <w:rPr>
          <w:sz w:val="28"/>
          <w:szCs w:val="28"/>
        </w:rPr>
      </w:pPr>
      <w:r>
        <w:rPr>
          <w:sz w:val="28"/>
          <w:szCs w:val="28"/>
        </w:rPr>
        <w:t>✅ PL/SQL Procedure Code:</w:t>
      </w:r>
    </w:p>
    <w:p w14:paraId="4FE7D9D3">
      <w:r>
        <w:t>CREATE OR REPLACE PROCEDURE TransferFunds (</w:t>
      </w:r>
      <w:r>
        <w:br w:type="textWrapping"/>
      </w:r>
      <w:r>
        <w:t xml:space="preserve">  from_account IN NUMBER,</w:t>
      </w:r>
      <w:r>
        <w:br w:type="textWrapping"/>
      </w:r>
      <w:r>
        <w:t xml:space="preserve">  to_account IN NUMBER,</w:t>
      </w:r>
      <w:r>
        <w:br w:type="textWrapping"/>
      </w:r>
      <w:r>
        <w:t xml:space="preserve">  amount IN NUMBER</w:t>
      </w:r>
      <w:r>
        <w:br w:type="textWrapping"/>
      </w:r>
      <w:r>
        <w:t>) AS</w:t>
      </w:r>
      <w:r>
        <w:br w:type="textWrapping"/>
      </w:r>
      <w:r>
        <w:t xml:space="preserve">  from_balance NUMBER;</w:t>
      </w:r>
      <w:r>
        <w:br w:type="textWrapping"/>
      </w:r>
      <w:r>
        <w:t>BEGIN</w:t>
      </w:r>
      <w:r>
        <w:br w:type="textWrapping"/>
      </w:r>
      <w:r>
        <w:t xml:space="preserve">  SELECT Balance INTO from_balance FROM Accounts WHERE AccountID = from_account FOR UPDATE;</w:t>
      </w:r>
      <w:r>
        <w:br w:type="textWrapping"/>
      </w:r>
      <w:r>
        <w:br w:type="textWrapping"/>
      </w:r>
      <w:r>
        <w:t xml:space="preserve">  IF from_balance &gt;= amount THEN</w:t>
      </w:r>
      <w:r>
        <w:br w:type="textWrapping"/>
      </w:r>
      <w:r>
        <w:t xml:space="preserve">    UPDATE Accounts</w:t>
      </w:r>
      <w:r>
        <w:br w:type="textWrapping"/>
      </w:r>
      <w:r>
        <w:t xml:space="preserve">    SET Balance = Balance - amount</w:t>
      </w:r>
      <w:r>
        <w:br w:type="textWrapping"/>
      </w:r>
      <w:r>
        <w:t xml:space="preserve">    WHERE AccountID = from_account;</w:t>
      </w:r>
      <w:r>
        <w:br w:type="textWrapping"/>
      </w:r>
      <w:r>
        <w:br w:type="textWrapping"/>
      </w:r>
      <w:r>
        <w:t xml:space="preserve">    UPDATE Accounts</w:t>
      </w:r>
      <w:r>
        <w:br w:type="textWrapping"/>
      </w:r>
      <w:r>
        <w:t xml:space="preserve">    SET Balance = Balance + amount</w:t>
      </w:r>
      <w:r>
        <w:br w:type="textWrapping"/>
      </w:r>
      <w:r>
        <w:t xml:space="preserve">    WHERE AccountID = to_account;</w:t>
      </w:r>
      <w:r>
        <w:br w:type="textWrapping"/>
      </w:r>
      <w:r>
        <w:br w:type="textWrapping"/>
      </w:r>
      <w:r>
        <w:t xml:space="preserve">    DBMS_OUTPUT.PUT_LINE('Transfer of ' || amount || ' completed from Account ID ' || from_account || ' to Account ID ' || to_account);</w:t>
      </w:r>
      <w:r>
        <w:br w:type="textWrapping"/>
      </w:r>
      <w:r>
        <w:t xml:space="preserve">  ELSE</w:t>
      </w:r>
      <w:r>
        <w:br w:type="textWrapping"/>
      </w:r>
      <w:r>
        <w:t xml:space="preserve">    DBMS_OUTPUT.PUT_LINE('Insufficient balance in Account ID ' || from_account);</w:t>
      </w:r>
      <w:r>
        <w:br w:type="textWrapping"/>
      </w:r>
      <w:r>
        <w:t xml:space="preserve">  END IF;</w:t>
      </w:r>
      <w:r>
        <w:br w:type="textWrapping"/>
      </w:r>
      <w:r>
        <w:t>END;</w:t>
      </w:r>
      <w:r>
        <w:br w:type="textWrapping"/>
      </w:r>
      <w:r>
        <w:t>/</w:t>
      </w:r>
    </w:p>
    <w:p w14:paraId="2FC82BD7">
      <w:pPr>
        <w:pStyle w:val="4"/>
        <w:rPr>
          <w:sz w:val="28"/>
          <w:szCs w:val="28"/>
        </w:rPr>
      </w:pPr>
      <w:r>
        <w:rPr>
          <w:sz w:val="28"/>
          <w:szCs w:val="28"/>
        </w:rPr>
        <w:t>📸 Output</w:t>
      </w:r>
    </w:p>
    <w:p w14:paraId="5C1C4F7B">
      <w:r>
        <w:t>Transfer of 1000 completed from Account ID 301 to Account ID 302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2C6D27"/>
    <w:rsid w:val="06904D2C"/>
    <w:rsid w:val="4E70767C"/>
    <w:rsid w:val="5B4138F2"/>
    <w:rsid w:val="5D520DD4"/>
    <w:rsid w:val="645657AD"/>
    <w:rsid w:val="791D3642"/>
    <w:rsid w:val="7FDE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6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76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77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78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79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80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81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71"/>
    <w:unhideWhenUsed/>
    <w:qFormat/>
    <w:uiPriority w:val="99"/>
    <w:pPr>
      <w:spacing w:after="120"/>
    </w:pPr>
  </w:style>
  <w:style w:type="paragraph" w:styleId="14">
    <w:name w:val="Body Text 2"/>
    <w:basedOn w:val="1"/>
    <w:link w:val="172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73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6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6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74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7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6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7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8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4">
    <w:name w:val="Header Char1"/>
    <w:basedOn w:val="11"/>
    <w:link w:val="19"/>
    <w:uiPriority w:val="99"/>
  </w:style>
  <w:style w:type="character" w:customStyle="1" w:styleId="165">
    <w:name w:val="Footer Char1"/>
    <w:basedOn w:val="11"/>
    <w:link w:val="18"/>
    <w:uiPriority w:val="99"/>
  </w:style>
  <w:style w:type="character" w:customStyle="1" w:styleId="166">
    <w:name w:val="Heading 1 Char1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67">
    <w:name w:val="Heading 2 Char1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8">
    <w:name w:val="Heading 3 Char1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9">
    <w:name w:val="Title Char1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70">
    <w:name w:val="Subtitle Char1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71">
    <w:name w:val="Body Text Char1"/>
    <w:basedOn w:val="11"/>
    <w:link w:val="13"/>
    <w:qFormat/>
    <w:uiPriority w:val="99"/>
  </w:style>
  <w:style w:type="character" w:customStyle="1" w:styleId="172">
    <w:name w:val="Body Text 2 Char1"/>
    <w:basedOn w:val="11"/>
    <w:link w:val="14"/>
    <w:uiPriority w:val="99"/>
  </w:style>
  <w:style w:type="character" w:customStyle="1" w:styleId="173">
    <w:name w:val="Body Text 3 Char1"/>
    <w:basedOn w:val="11"/>
    <w:link w:val="15"/>
    <w:uiPriority w:val="99"/>
    <w:rPr>
      <w:sz w:val="16"/>
      <w:szCs w:val="16"/>
    </w:rPr>
  </w:style>
  <w:style w:type="character" w:customStyle="1" w:styleId="174">
    <w:name w:val="Macro Text Char1"/>
    <w:basedOn w:val="11"/>
    <w:link w:val="32"/>
    <w:qFormat/>
    <w:uiPriority w:val="99"/>
    <w:rPr>
      <w:rFonts w:ascii="Courier" w:hAnsi="Courier"/>
      <w:sz w:val="20"/>
      <w:szCs w:val="20"/>
    </w:rPr>
  </w:style>
  <w:style w:type="character" w:customStyle="1" w:styleId="175">
    <w:name w:val="Quote Char1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76">
    <w:name w:val="Heading 4 Char1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77">
    <w:name w:val="Heading 5 Char1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78">
    <w:name w:val="Heading 6 Char1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79">
    <w:name w:val="Heading 7 Char1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0">
    <w:name w:val="Heading 8 Char1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81">
    <w:name w:val="Heading 9 Char1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2">
    <w:name w:val="Intense Quote Char1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83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84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85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86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87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88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Shruthi Saguturu</cp:lastModifiedBy>
  <dcterms:modified xsi:type="dcterms:W3CDTF">2025-06-28T14:45:37Z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B0579493BE114A04807E785833BA1A36_13</vt:lpwstr>
  </property>
</Properties>
</file>